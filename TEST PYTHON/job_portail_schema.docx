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Database Schema: job_portail</w:t>
      </w:r>
    </w:p>
    <w:p>
      <w:pPr>
        <w:pStyle w:val="Heading1"/>
      </w:pPr>
      <w:r>
        <w:t>🧾 Table: admin_profiles</w:t>
      </w:r>
    </w:p>
    <w:p>
      <w:pPr>
        <w:pStyle w:val="ListBullet"/>
      </w:pPr>
      <w:r>
        <w:t>• id: int(11)</w:t>
      </w:r>
    </w:p>
    <w:p>
      <w:pPr>
        <w:pStyle w:val="ListBullet"/>
      </w:pPr>
      <w:r>
        <w:t>• favorite_color: varchar(255)</w:t>
      </w:r>
    </w:p>
    <w:p>
      <w:pPr>
        <w:pStyle w:val="ListBullet"/>
      </w:pPr>
      <w:r>
        <w:t>• is_super_admin: bit(1)</w:t>
      </w:r>
    </w:p>
    <w:p>
      <w:pPr>
        <w:pStyle w:val="ListBullet"/>
      </w:pPr>
      <w:r>
        <w:t>• lucky_number: int(11)</w:t>
      </w:r>
    </w:p>
    <w:p>
      <w:pPr>
        <w:pStyle w:val="ListBullet"/>
      </w:pPr>
      <w:r>
        <w:t>• notes: varchar(255)</w:t>
      </w:r>
    </w:p>
    <w:p>
      <w:pPr>
        <w:pStyle w:val="ListBullet"/>
      </w:pPr>
      <w:r>
        <w:t>• user_id: int(11)</w:t>
      </w:r>
    </w:p>
    <w:p>
      <w:pPr>
        <w:pStyle w:val="Heading1"/>
      </w:pPr>
      <w:r>
        <w:t>🧾 Table: appointments</w:t>
      </w:r>
    </w:p>
    <w:p>
      <w:pPr>
        <w:pStyle w:val="ListBullet"/>
      </w:pPr>
      <w:r>
        <w:t>• id: int(11)</w:t>
      </w:r>
    </w:p>
    <w:p>
      <w:pPr>
        <w:pStyle w:val="ListBullet"/>
      </w:pPr>
      <w:r>
        <w:t>• appointment_type: varchar(255)</w:t>
      </w:r>
    </w:p>
    <w:p>
      <w:pPr>
        <w:pStyle w:val="ListBullet"/>
      </w:pPr>
      <w:r>
        <w:t>• booked_by: varchar(255)</w:t>
      </w:r>
    </w:p>
    <w:p>
      <w:pPr>
        <w:pStyle w:val="ListBullet"/>
      </w:pPr>
      <w:r>
        <w:t>• booking_method: varchar(255)</w:t>
      </w:r>
    </w:p>
    <w:p>
      <w:pPr>
        <w:pStyle w:val="ListBullet"/>
      </w:pPr>
      <w:r>
        <w:t>• end_time: datetime(6)</w:t>
      </w:r>
    </w:p>
    <w:p>
      <w:pPr>
        <w:pStyle w:val="ListBullet"/>
      </w:pPr>
      <w:r>
        <w:t>• notes: varchar(255)</w:t>
      </w:r>
    </w:p>
    <w:p>
      <w:pPr>
        <w:pStyle w:val="ListBullet"/>
      </w:pPr>
      <w:r>
        <w:t>• reason: varchar(255)</w:t>
      </w:r>
    </w:p>
    <w:p>
      <w:pPr>
        <w:pStyle w:val="ListBullet"/>
      </w:pPr>
      <w:r>
        <w:t>• start_time: datetime(6)</w:t>
      </w:r>
    </w:p>
    <w:p>
      <w:pPr>
        <w:pStyle w:val="ListBullet"/>
      </w:pPr>
      <w:r>
        <w:t>• status: enum('CANCELLED','COMPLETED','CONFIRMED','PENDING','RESCHEDULED')</w:t>
      </w:r>
    </w:p>
    <w:p>
      <w:pPr>
        <w:pStyle w:val="ListBullet"/>
      </w:pPr>
      <w:r>
        <w:t>• doctor_id: int(11)</w:t>
      </w:r>
    </w:p>
    <w:p>
      <w:pPr>
        <w:pStyle w:val="ListBullet"/>
      </w:pPr>
      <w:r>
        <w:t>• nurse_id: int(11)</w:t>
      </w:r>
    </w:p>
    <w:p>
      <w:pPr>
        <w:pStyle w:val="ListBullet"/>
      </w:pPr>
      <w:r>
        <w:t>• patient_id: int(11)</w:t>
      </w:r>
    </w:p>
    <w:p>
      <w:pPr>
        <w:pStyle w:val="Heading1"/>
      </w:pPr>
      <w:r>
        <w:t>🧾 Table: doctor_profiles</w:t>
      </w:r>
    </w:p>
    <w:p>
      <w:pPr>
        <w:pStyle w:val="ListBullet"/>
      </w:pPr>
      <w:r>
        <w:t>• id: int(11)</w:t>
      </w:r>
    </w:p>
    <w:p>
      <w:pPr>
        <w:pStyle w:val="ListBullet"/>
      </w:pPr>
      <w:r>
        <w:t>• active: bit(1)</w:t>
      </w:r>
    </w:p>
    <w:p>
      <w:pPr>
        <w:pStyle w:val="ListBullet"/>
      </w:pPr>
      <w:r>
        <w:t>• availability: text,</w:t>
      </w:r>
    </w:p>
    <w:p>
      <w:pPr>
        <w:pStyle w:val="ListBullet"/>
      </w:pPr>
      <w:r>
        <w:t>• bio: text,</w:t>
      </w:r>
    </w:p>
    <w:p>
      <w:pPr>
        <w:pStyle w:val="ListBullet"/>
      </w:pPr>
      <w:r>
        <w:t>• contact_number: varchar(255)</w:t>
      </w:r>
    </w:p>
    <w:p>
      <w:pPr>
        <w:pStyle w:val="ListBullet"/>
      </w:pPr>
      <w:r>
        <w:t>• hospital_affiliation: varchar(255)</w:t>
      </w:r>
    </w:p>
    <w:p>
      <w:pPr>
        <w:pStyle w:val="ListBullet"/>
      </w:pPr>
      <w:r>
        <w:t>• languages_spoken: varchar(255)</w:t>
      </w:r>
    </w:p>
    <w:p>
      <w:pPr>
        <w:pStyle w:val="ListBullet"/>
      </w:pPr>
      <w:r>
        <w:t>• license_number: varchar(255)</w:t>
      </w:r>
    </w:p>
    <w:p>
      <w:pPr>
        <w:pStyle w:val="ListBullet"/>
      </w:pPr>
      <w:r>
        <w:t>• office_number: varchar(255)</w:t>
      </w:r>
    </w:p>
    <w:p>
      <w:pPr>
        <w:pStyle w:val="ListBullet"/>
      </w:pPr>
      <w:r>
        <w:t>• photo_url: varchar(255)</w:t>
      </w:r>
    </w:p>
    <w:p>
      <w:pPr>
        <w:pStyle w:val="ListBullet"/>
      </w:pPr>
      <w:r>
        <w:t>• professional_email: varchar(255)</w:t>
      </w:r>
    </w:p>
    <w:p>
      <w:pPr>
        <w:pStyle w:val="ListBullet"/>
      </w:pPr>
      <w:r>
        <w:t>• rating: double</w:t>
      </w:r>
    </w:p>
    <w:p>
      <w:pPr>
        <w:pStyle w:val="ListBullet"/>
      </w:pPr>
      <w:r>
        <w:t>• specialization: varchar(255)</w:t>
      </w:r>
    </w:p>
    <w:p>
      <w:pPr>
        <w:pStyle w:val="ListBullet"/>
      </w:pPr>
      <w:r>
        <w:t>• years_of_experience: int(11)</w:t>
      </w:r>
    </w:p>
    <w:p>
      <w:pPr>
        <w:pStyle w:val="ListBullet"/>
      </w:pPr>
      <w:r>
        <w:t>• user_id: int(11)</w:t>
      </w:r>
    </w:p>
    <w:p>
      <w:pPr>
        <w:pStyle w:val="Heading1"/>
      </w:pPr>
      <w:r>
        <w:t>🧾 Table: event</w:t>
      </w:r>
    </w:p>
    <w:p>
      <w:pPr>
        <w:pStyle w:val="ListBullet"/>
      </w:pPr>
      <w:r>
        <w:t>• id: int(11)</w:t>
      </w:r>
    </w:p>
    <w:p>
      <w:pPr>
        <w:pStyle w:val="ListBullet"/>
      </w:pPr>
      <w:r>
        <w:t>• description: varchar(255)</w:t>
      </w:r>
    </w:p>
    <w:p>
      <w:pPr>
        <w:pStyle w:val="ListBullet"/>
      </w:pPr>
      <w:r>
        <w:t>• event_date_time: datetime(6)</w:t>
      </w:r>
    </w:p>
    <w:p>
      <w:pPr>
        <w:pStyle w:val="ListBullet"/>
      </w:pPr>
      <w:r>
        <w:t>• time: varchar(255)</w:t>
      </w:r>
    </w:p>
    <w:p>
      <w:pPr>
        <w:pStyle w:val="ListBullet"/>
      </w:pPr>
      <w:r>
        <w:t>• title: varchar(255)</w:t>
      </w:r>
    </w:p>
    <w:p>
      <w:pPr>
        <w:pStyle w:val="ListBullet"/>
      </w:pPr>
      <w:r>
        <w:t>• user_id: int(11)</w:t>
      </w:r>
    </w:p>
    <w:p>
      <w:pPr>
        <w:pStyle w:val="Heading1"/>
      </w:pPr>
      <w:r>
        <w:t>🧾 Table: invoice_items</w:t>
      </w:r>
    </w:p>
    <w:p>
      <w:pPr>
        <w:pStyle w:val="ListBullet"/>
      </w:pPr>
      <w:r>
        <w:t>• id: int(11)</w:t>
      </w:r>
    </w:p>
    <w:p>
      <w:pPr>
        <w:pStyle w:val="ListBullet"/>
      </w:pPr>
      <w:r>
        <w:t>• quantity: int(11)</w:t>
      </w:r>
    </w:p>
    <w:p>
      <w:pPr>
        <w:pStyle w:val="ListBullet"/>
      </w:pPr>
      <w:r>
        <w:t>• total_price: decimal(38,2)</w:t>
      </w:r>
    </w:p>
    <w:p>
      <w:pPr>
        <w:pStyle w:val="ListBullet"/>
      </w:pPr>
      <w:r>
        <w:t>• unit_price: decimal(38,2)</w:t>
      </w:r>
    </w:p>
    <w:p>
      <w:pPr>
        <w:pStyle w:val="ListBullet"/>
      </w:pPr>
      <w:r>
        <w:t>• invoice_id: int(11)</w:t>
      </w:r>
    </w:p>
    <w:p>
      <w:pPr>
        <w:pStyle w:val="ListBullet"/>
      </w:pPr>
      <w:r>
        <w:t>• service_id: int(11)</w:t>
      </w:r>
    </w:p>
    <w:p>
      <w:pPr>
        <w:pStyle w:val="Heading1"/>
      </w:pPr>
      <w:r>
        <w:t>🧾 Table: invoices</w:t>
      </w:r>
    </w:p>
    <w:p>
      <w:pPr>
        <w:pStyle w:val="ListBullet"/>
      </w:pPr>
      <w:r>
        <w:t>• id: int(11)</w:t>
      </w:r>
    </w:p>
    <w:p>
      <w:pPr>
        <w:pStyle w:val="ListBullet"/>
      </w:pPr>
      <w:r>
        <w:t>• date_issued: date</w:t>
      </w:r>
    </w:p>
    <w:p>
      <w:pPr>
        <w:pStyle w:val="ListBullet"/>
      </w:pPr>
      <w:r>
        <w:t>• due_date: date</w:t>
      </w:r>
    </w:p>
    <w:p>
      <w:pPr>
        <w:pStyle w:val="ListBullet"/>
      </w:pPr>
      <w:r>
        <w:t>• payment_date: date</w:t>
      </w:r>
    </w:p>
    <w:p>
      <w:pPr>
        <w:pStyle w:val="ListBullet"/>
      </w:pPr>
      <w:r>
        <w:t>• payment_method: varchar(255)</w:t>
      </w:r>
    </w:p>
    <w:p>
      <w:pPr>
        <w:pStyle w:val="ListBullet"/>
      </w:pPr>
      <w:r>
        <w:t>• status: varchar(255)</w:t>
      </w:r>
    </w:p>
    <w:p>
      <w:pPr>
        <w:pStyle w:val="ListBullet"/>
      </w:pPr>
      <w:r>
        <w:t>• total_amount: decimal(38,2)</w:t>
      </w:r>
    </w:p>
    <w:p>
      <w:pPr>
        <w:pStyle w:val="ListBullet"/>
      </w:pPr>
      <w:r>
        <w:t>• transaction_id: varchar(255)</w:t>
      </w:r>
    </w:p>
    <w:p>
      <w:pPr>
        <w:pStyle w:val="ListBullet"/>
      </w:pPr>
      <w:r>
        <w:t>• appointment_id: int(11)</w:t>
      </w:r>
    </w:p>
    <w:p>
      <w:pPr>
        <w:pStyle w:val="ListBullet"/>
      </w:pPr>
      <w:r>
        <w:t>• patient_id: int(11)</w:t>
      </w:r>
    </w:p>
    <w:p>
      <w:pPr>
        <w:pStyle w:val="Heading1"/>
      </w:pPr>
      <w:r>
        <w:t>🧾 Table: medical_records</w:t>
      </w:r>
    </w:p>
    <w:p>
      <w:pPr>
        <w:pStyle w:val="ListBullet"/>
      </w:pPr>
      <w:r>
        <w:t>• id: bigint(20)</w:t>
      </w:r>
    </w:p>
    <w:p>
      <w:pPr>
        <w:pStyle w:val="ListBullet"/>
      </w:pPr>
      <w:r>
        <w:t>• allergies: text,</w:t>
      </w:r>
    </w:p>
    <w:p>
      <w:pPr>
        <w:pStyle w:val="ListBullet"/>
      </w:pPr>
      <w:r>
        <w:t>• chief_complaint: text,</w:t>
      </w:r>
    </w:p>
    <w:p>
      <w:pPr>
        <w:pStyle w:val="ListBullet"/>
      </w:pPr>
      <w:r>
        <w:t>• dental_health_summary: text,</w:t>
      </w:r>
    </w:p>
    <w:p>
      <w:pPr>
        <w:pStyle w:val="ListBullet"/>
      </w:pPr>
      <w:r>
        <w:t>• details: text,</w:t>
      </w:r>
    </w:p>
    <w:p>
      <w:pPr>
        <w:pStyle w:val="ListBullet"/>
      </w:pPr>
      <w:r>
        <w:t>• diagnosis: text,</w:t>
      </w:r>
    </w:p>
    <w:p>
      <w:pPr>
        <w:pStyle w:val="ListBullet"/>
      </w:pPr>
      <w:r>
        <w:t>• examination_notes: text,</w:t>
      </w:r>
    </w:p>
    <w:p>
      <w:pPr>
        <w:pStyle w:val="ListBullet"/>
      </w:pPr>
      <w:r>
        <w:t>• follow_up_date: date</w:t>
      </w:r>
    </w:p>
    <w:p>
      <w:pPr>
        <w:pStyle w:val="ListBullet"/>
      </w:pPr>
      <w:r>
        <w:t>• last_updated: datetime(6)</w:t>
      </w:r>
    </w:p>
    <w:p>
      <w:pPr>
        <w:pStyle w:val="ListBullet"/>
      </w:pPr>
      <w:r>
        <w:t>• medical_history: text,</w:t>
      </w:r>
    </w:p>
    <w:p>
      <w:pPr>
        <w:pStyle w:val="ListBullet"/>
      </w:pPr>
      <w:r>
        <w:t>• next_checkup_date: date</w:t>
      </w:r>
    </w:p>
    <w:p>
      <w:pPr>
        <w:pStyle w:val="ListBullet"/>
      </w:pPr>
      <w:r>
        <w:t>• oral_hygiene_instructions: text,</w:t>
      </w:r>
    </w:p>
    <w:p>
      <w:pPr>
        <w:pStyle w:val="ListBullet"/>
      </w:pPr>
      <w:r>
        <w:t>• procedures_done: text,</w:t>
      </w:r>
    </w:p>
    <w:p>
      <w:pPr>
        <w:pStyle w:val="ListBullet"/>
      </w:pPr>
      <w:r>
        <w:t>• record_date: date</w:t>
      </w:r>
    </w:p>
    <w:p>
      <w:pPr>
        <w:pStyle w:val="ListBullet"/>
      </w:pPr>
      <w:r>
        <w:t>• treatment_plan: text,</w:t>
      </w:r>
    </w:p>
    <w:p>
      <w:pPr>
        <w:pStyle w:val="ListBullet"/>
      </w:pPr>
      <w:r>
        <w:t>• type: varchar(255)</w:t>
      </w:r>
    </w:p>
    <w:p>
      <w:pPr>
        <w:pStyle w:val="ListBullet"/>
      </w:pPr>
      <w:r>
        <w:t>• xray_findings: text,</w:t>
      </w:r>
    </w:p>
    <w:p>
      <w:pPr>
        <w:pStyle w:val="ListBullet"/>
      </w:pPr>
      <w:r>
        <w:t>• appointment_id: int(11)</w:t>
      </w:r>
    </w:p>
    <w:p>
      <w:pPr>
        <w:pStyle w:val="ListBullet"/>
      </w:pPr>
      <w:r>
        <w:t>• doctor_id: int(11)</w:t>
      </w:r>
    </w:p>
    <w:p>
      <w:pPr>
        <w:pStyle w:val="ListBullet"/>
      </w:pPr>
      <w:r>
        <w:t>• patient_id: int(11)</w:t>
      </w:r>
    </w:p>
    <w:p>
      <w:pPr>
        <w:pStyle w:val="Heading1"/>
      </w:pPr>
      <w:r>
        <w:t>🧾 Table: nurse_profiles</w:t>
      </w:r>
    </w:p>
    <w:p>
      <w:pPr>
        <w:pStyle w:val="ListBullet"/>
      </w:pPr>
      <w:r>
        <w:t>• id: int(11)</w:t>
      </w:r>
    </w:p>
    <w:p>
      <w:pPr>
        <w:pStyle w:val="ListBullet"/>
      </w:pPr>
      <w:r>
        <w:t>• active: bit(1)</w:t>
      </w:r>
    </w:p>
    <w:p>
      <w:pPr>
        <w:pStyle w:val="ListBullet"/>
      </w:pPr>
      <w:r>
        <w:t>• bio: text,</w:t>
      </w:r>
    </w:p>
    <w:p>
      <w:pPr>
        <w:pStyle w:val="ListBullet"/>
      </w:pPr>
      <w:r>
        <w:t>• contact_number: varchar(255)</w:t>
      </w:r>
    </w:p>
    <w:p>
      <w:pPr>
        <w:pStyle w:val="ListBullet"/>
      </w:pPr>
      <w:r>
        <w:t>• department: varchar(255)</w:t>
      </w:r>
    </w:p>
    <w:p>
      <w:pPr>
        <w:pStyle w:val="ListBullet"/>
      </w:pPr>
      <w:r>
        <w:t>• languages_spoken: varchar(255)</w:t>
      </w:r>
    </w:p>
    <w:p>
      <w:pPr>
        <w:pStyle w:val="ListBullet"/>
      </w:pPr>
      <w:r>
        <w:t>• license_number: varchar(255)</w:t>
      </w:r>
    </w:p>
    <w:p>
      <w:pPr>
        <w:pStyle w:val="ListBullet"/>
      </w:pPr>
      <w:r>
        <w:t>• office_number: varchar(255)</w:t>
      </w:r>
    </w:p>
    <w:p>
      <w:pPr>
        <w:pStyle w:val="ListBullet"/>
      </w:pPr>
      <w:r>
        <w:t>• photo_url: varchar(255)</w:t>
      </w:r>
    </w:p>
    <w:p>
      <w:pPr>
        <w:pStyle w:val="ListBullet"/>
      </w:pPr>
      <w:r>
        <w:t>• professional_email: varchar(255)</w:t>
      </w:r>
    </w:p>
    <w:p>
      <w:pPr>
        <w:pStyle w:val="ListBullet"/>
      </w:pPr>
      <w:r>
        <w:t>• shift: varchar(255)</w:t>
      </w:r>
    </w:p>
    <w:p>
      <w:pPr>
        <w:pStyle w:val="ListBullet"/>
      </w:pPr>
      <w:r>
        <w:t>• years_of_experience: int(11)</w:t>
      </w:r>
    </w:p>
    <w:p>
      <w:pPr>
        <w:pStyle w:val="ListBullet"/>
      </w:pPr>
      <w:r>
        <w:t>• user_id: int(11)</w:t>
      </w:r>
    </w:p>
    <w:p>
      <w:pPr>
        <w:pStyle w:val="Heading1"/>
      </w:pPr>
      <w:r>
        <w:t>🧾 Table: password_reset_token</w:t>
      </w:r>
    </w:p>
    <w:p>
      <w:pPr>
        <w:pStyle w:val="ListBullet"/>
      </w:pPr>
      <w:r>
        <w:t>• id: bigint(20)</w:t>
      </w:r>
    </w:p>
    <w:p>
      <w:pPr>
        <w:pStyle w:val="ListBullet"/>
      </w:pPr>
      <w:r>
        <w:t>• expiry_date: datetime(6)</w:t>
      </w:r>
    </w:p>
    <w:p>
      <w:pPr>
        <w:pStyle w:val="ListBullet"/>
      </w:pPr>
      <w:r>
        <w:t>• token: varchar(255)</w:t>
      </w:r>
    </w:p>
    <w:p>
      <w:pPr>
        <w:pStyle w:val="ListBullet"/>
      </w:pPr>
      <w:r>
        <w:t>• user_id: int(11)</w:t>
      </w:r>
    </w:p>
    <w:p>
      <w:pPr>
        <w:pStyle w:val="Heading1"/>
      </w:pPr>
      <w:r>
        <w:t>🧾 Table: patient_profiles</w:t>
      </w:r>
    </w:p>
    <w:p>
      <w:pPr>
        <w:pStyle w:val="ListBullet"/>
      </w:pPr>
      <w:r>
        <w:t>• id: int(11)</w:t>
      </w:r>
    </w:p>
    <w:p>
      <w:pPr>
        <w:pStyle w:val="ListBullet"/>
      </w:pPr>
      <w:r>
        <w:t>• active: bit(1)</w:t>
      </w:r>
    </w:p>
    <w:p>
      <w:pPr>
        <w:pStyle w:val="ListBullet"/>
      </w:pPr>
      <w:r>
        <w:t>• address: varchar(255)</w:t>
      </w:r>
    </w:p>
    <w:p>
      <w:pPr>
        <w:pStyle w:val="ListBullet"/>
      </w:pPr>
      <w:r>
        <w:t>• allergies: text,</w:t>
      </w:r>
    </w:p>
    <w:p>
      <w:pPr>
        <w:pStyle w:val="ListBullet"/>
      </w:pPr>
      <w:r>
        <w:t>• blood_type: varchar(255)</w:t>
      </w:r>
    </w:p>
    <w:p>
      <w:pPr>
        <w:pStyle w:val="ListBullet"/>
      </w:pPr>
      <w:r>
        <w:t>• chronic_conditions: text,</w:t>
      </w:r>
    </w:p>
    <w:p>
      <w:pPr>
        <w:pStyle w:val="ListBullet"/>
      </w:pPr>
      <w:r>
        <w:t>• current_medications: text,</w:t>
      </w:r>
    </w:p>
    <w:p>
      <w:pPr>
        <w:pStyle w:val="ListBullet"/>
      </w:pPr>
      <w:r>
        <w:t>• date_of_birth: date</w:t>
      </w:r>
    </w:p>
    <w:p>
      <w:pPr>
        <w:pStyle w:val="ListBullet"/>
      </w:pPr>
      <w:r>
        <w:t>• emergency_contact: varchar(255)</w:t>
      </w:r>
    </w:p>
    <w:p>
      <w:pPr>
        <w:pStyle w:val="ListBullet"/>
      </w:pPr>
      <w:r>
        <w:t>• gender: varchar(255)</w:t>
      </w:r>
    </w:p>
    <w:p>
      <w:pPr>
        <w:pStyle w:val="ListBullet"/>
      </w:pPr>
      <w:r>
        <w:t>• marital_status: varchar(255)</w:t>
      </w:r>
    </w:p>
    <w:p>
      <w:pPr>
        <w:pStyle w:val="ListBullet"/>
      </w:pPr>
      <w:r>
        <w:t>• notes: text,</w:t>
      </w:r>
    </w:p>
    <w:p>
      <w:pPr>
        <w:pStyle w:val="ListBullet"/>
      </w:pPr>
      <w:r>
        <w:t>• occupation: varchar(255)</w:t>
      </w:r>
    </w:p>
    <w:p>
      <w:pPr>
        <w:pStyle w:val="ListBullet"/>
      </w:pPr>
      <w:r>
        <w:t>• phone_number: varchar(255)</w:t>
      </w:r>
    </w:p>
    <w:p>
      <w:pPr>
        <w:pStyle w:val="ListBullet"/>
      </w:pPr>
      <w:r>
        <w:t>• photo_url: varchar(255)</w:t>
      </w:r>
    </w:p>
    <w:p>
      <w:pPr>
        <w:pStyle w:val="ListBullet"/>
      </w:pPr>
      <w:r>
        <w:t>• doctor_id: int(11)</w:t>
      </w:r>
    </w:p>
    <w:p>
      <w:pPr>
        <w:pStyle w:val="ListBullet"/>
      </w:pPr>
      <w:r>
        <w:t>• user_id: int(11)</w:t>
      </w:r>
    </w:p>
    <w:p>
      <w:pPr>
        <w:pStyle w:val="Heading1"/>
      </w:pPr>
      <w:r>
        <w:t>🧾 Table: prescriptions</w:t>
      </w:r>
    </w:p>
    <w:p>
      <w:pPr>
        <w:pStyle w:val="ListBullet"/>
      </w:pPr>
      <w:r>
        <w:t>• id: int(11)</w:t>
      </w:r>
    </w:p>
    <w:p>
      <w:pPr>
        <w:pStyle w:val="ListBullet"/>
      </w:pPr>
      <w:r>
        <w:t>• date_prescribed: date</w:t>
      </w:r>
    </w:p>
    <w:p>
      <w:pPr>
        <w:pStyle w:val="ListBullet"/>
      </w:pPr>
      <w:r>
        <w:t>• dosage: varchar(255)</w:t>
      </w:r>
    </w:p>
    <w:p>
      <w:pPr>
        <w:pStyle w:val="ListBullet"/>
      </w:pPr>
      <w:r>
        <w:t>• duration: varchar(255)</w:t>
      </w:r>
    </w:p>
    <w:p>
      <w:pPr>
        <w:pStyle w:val="ListBullet"/>
      </w:pPr>
      <w:r>
        <w:t>• frequency: varchar(255)</w:t>
      </w:r>
    </w:p>
    <w:p>
      <w:pPr>
        <w:pStyle w:val="ListBullet"/>
      </w:pPr>
      <w:r>
        <w:t>• medication_name: varchar(255)</w:t>
      </w:r>
    </w:p>
    <w:p>
      <w:pPr>
        <w:pStyle w:val="ListBullet"/>
      </w:pPr>
      <w:r>
        <w:t>• notes: varchar(255)</w:t>
      </w:r>
    </w:p>
    <w:p>
      <w:pPr>
        <w:pStyle w:val="ListBullet"/>
      </w:pPr>
      <w:r>
        <w:t>• status: varchar(255)</w:t>
      </w:r>
    </w:p>
    <w:p>
      <w:pPr>
        <w:pStyle w:val="ListBullet"/>
      </w:pPr>
      <w:r>
        <w:t>• doctor_id: int(11)</w:t>
      </w:r>
    </w:p>
    <w:p>
      <w:pPr>
        <w:pStyle w:val="ListBullet"/>
      </w:pPr>
      <w:r>
        <w:t>• patient_id: int(11)</w:t>
      </w:r>
    </w:p>
    <w:p>
      <w:pPr>
        <w:pStyle w:val="Heading1"/>
      </w:pPr>
      <w:r>
        <w:t>🧾 Table: services</w:t>
      </w:r>
    </w:p>
    <w:p>
      <w:pPr>
        <w:pStyle w:val="ListBullet"/>
      </w:pPr>
      <w:r>
        <w:t>• id: int(11)</w:t>
      </w:r>
    </w:p>
    <w:p>
      <w:pPr>
        <w:pStyle w:val="ListBullet"/>
      </w:pPr>
      <w:r>
        <w:t>• base_price: decimal(38,2)</w:t>
      </w:r>
    </w:p>
    <w:p>
      <w:pPr>
        <w:pStyle w:val="ListBullet"/>
      </w:pPr>
      <w:r>
        <w:t>• category: varchar(255)</w:t>
      </w:r>
    </w:p>
    <w:p>
      <w:pPr>
        <w:pStyle w:val="ListBullet"/>
      </w:pPr>
      <w:r>
        <w:t>• created_at: datetime(6)</w:t>
      </w:r>
    </w:p>
    <w:p>
      <w:pPr>
        <w:pStyle w:val="ListBullet"/>
      </w:pPr>
      <w:r>
        <w:t>• description: varchar(255)</w:t>
      </w:r>
    </w:p>
    <w:p>
      <w:pPr>
        <w:pStyle w:val="ListBullet"/>
      </w:pPr>
      <w:r>
        <w:t>• duration: varchar(255)</w:t>
      </w:r>
    </w:p>
    <w:p>
      <w:pPr>
        <w:pStyle w:val="ListBullet"/>
      </w:pPr>
      <w:r>
        <w:t>• is_active: bit(1)</w:t>
      </w:r>
    </w:p>
    <w:p>
      <w:pPr>
        <w:pStyle w:val="ListBullet"/>
      </w:pPr>
      <w:r>
        <w:t>• notes: varchar(255)</w:t>
      </w:r>
    </w:p>
    <w:p>
      <w:pPr>
        <w:pStyle w:val="ListBullet"/>
      </w:pPr>
      <w:r>
        <w:t>• service_code: varchar(255)</w:t>
      </w:r>
    </w:p>
    <w:p>
      <w:pPr>
        <w:pStyle w:val="ListBullet"/>
      </w:pPr>
      <w:r>
        <w:t>• service_name: varchar(255)</w:t>
      </w:r>
    </w:p>
    <w:p>
      <w:pPr>
        <w:pStyle w:val="ListBullet"/>
      </w:pPr>
      <w:r>
        <w:t>• updated_at: datetime(6)</w:t>
      </w:r>
    </w:p>
    <w:p>
      <w:pPr>
        <w:pStyle w:val="Heading1"/>
      </w:pPr>
      <w:r>
        <w:t>🧾 Table: user_roles</w:t>
      </w:r>
    </w:p>
    <w:p>
      <w:pPr>
        <w:pStyle w:val="ListBullet"/>
      </w:pPr>
      <w:r>
        <w:t>• user_id: int(11)</w:t>
      </w:r>
    </w:p>
    <w:p>
      <w:pPr>
        <w:pStyle w:val="ListBullet"/>
      </w:pPr>
      <w:r>
        <w:t>• role: varchar(255)</w:t>
      </w:r>
    </w:p>
    <w:p>
      <w:pPr>
        <w:pStyle w:val="Heading1"/>
      </w:pPr>
      <w:r>
        <w:t>🧾 Table: users</w:t>
      </w:r>
    </w:p>
    <w:p>
      <w:pPr>
        <w:pStyle w:val="ListBullet"/>
      </w:pPr>
      <w:r>
        <w:t>• id: int(11)</w:t>
      </w:r>
    </w:p>
    <w:p>
      <w:pPr>
        <w:pStyle w:val="ListBullet"/>
      </w:pPr>
      <w:r>
        <w:t>• email: varchar(255)</w:t>
      </w:r>
    </w:p>
    <w:p>
      <w:pPr>
        <w:pStyle w:val="ListBullet"/>
      </w:pPr>
      <w:r>
        <w:t>• firstname: varchar(255)</w:t>
      </w:r>
    </w:p>
    <w:p>
      <w:pPr>
        <w:pStyle w:val="ListBullet"/>
      </w:pPr>
      <w:r>
        <w:t>• lastname: varchar(255)</w:t>
      </w:r>
    </w:p>
    <w:p>
      <w:pPr>
        <w:pStyle w:val="ListBullet"/>
      </w:pPr>
      <w:r>
        <w:t>• password: varchar(255)</w:t>
      </w:r>
    </w:p>
    <w:p>
      <w:pPr>
        <w:pStyle w:val="ListBullet"/>
      </w:pPr>
      <w:r>
        <w:t>• token_version: int(11)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